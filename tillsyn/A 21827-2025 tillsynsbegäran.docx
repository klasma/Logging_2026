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21827-2025 i Gagnefs kommun</w:t>
      </w:r>
    </w:p>
    <w:p>
      <w:r>
        <w:t>Detta dokument behandlar höga naturvärden i avverkningsanmälan A 21827-2025 i Gagnefs kommun. Denna avverkningsanmälan inkom 2025-05-06 21:40:27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tretåig hackspett (NT, §4), ullticka (NT), violmussling (NT), mindre märgborre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21827-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6698417, E 501147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21827-2025 karta knärot.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6698417, E 501147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