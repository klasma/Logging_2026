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51820-2025 i Gagnefs kommun</w:t>
      </w:r>
    </w:p>
    <w:p>
      <w:r>
        <w:t>Detta dokument behandlar höga naturvärden i avverkningsanmälan A 51820-2025 i Gagnefs kommun. Denna avverkningsanmälan inkom 2025-10-21 21:28:54 och omfattar 17,0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blackticka (VU), lappuggla (VU, §4), rynkskinn (VU), doftskinn (NT), garnlav (NT), lunglav (NT), spillkråka (NT, §4), stjärntagging (NT), talltita (NT, §4), tretåig hackspett (NT, §4), ullticka (NT), violettgrå tagellav (NT), vitplätt (NT), brandticka (S), bronshjon (S), dropptaggsvamp (S), korallblylav (S), mindre märgborre (S), nästlav (S), rävticka (S), trådticka (S), vedticka (S) och tjäder (§4).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056"/>
            <wp:docPr id="1" name="Picture 1"/>
            <wp:cNvGraphicFramePr>
              <a:graphicFrameLocks noChangeAspect="1"/>
            </wp:cNvGraphicFramePr>
            <a:graphic>
              <a:graphicData uri="http://schemas.openxmlformats.org/drawingml/2006/picture">
                <pic:pic>
                  <pic:nvPicPr>
                    <pic:cNvPr id="0" name="A 51820-2025 karta.png"/>
                    <pic:cNvPicPr/>
                  </pic:nvPicPr>
                  <pic:blipFill>
                    <a:blip r:embed="rId16"/>
                    <a:stretch>
                      <a:fillRect/>
                    </a:stretch>
                  </pic:blipFill>
                  <pic:spPr>
                    <a:xfrm>
                      <a:off x="0" y="0"/>
                      <a:ext cx="5486400" cy="37050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6719124, E 509628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lappuggla (VU, §4), spillkråka (NT, §4), talltita (NT, §4),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