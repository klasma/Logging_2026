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42681-2025 i Gagnefs kommun</w:t>
      </w:r>
    </w:p>
    <w:p>
      <w:r>
        <w:t>Detta dokument behandlar höga naturvärden i avverkningsanmälan A 42681-2025 i Gagnefs kommun. Denna avverkningsanmälan inkom 2025-09-08 08:10:08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spillkråka (NT, §4), stjärntagging (NT), talltita (NT, §4), tretåig hackspett (NT, §4), korallblylav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2681-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6692223, E 499959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