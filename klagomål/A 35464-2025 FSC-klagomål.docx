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35464-2025 i Gagnefs kommun</w:t>
      </w:r>
    </w:p>
    <w:p>
      <w:r>
        <w:t>Detta dokument behandlar höga naturvärden i avverkningsanmälan A 35464-2025 i Gagnefs kommun. Denna avverkningsanmälan inkom 2025-07-17 14:49:39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35464-2025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6698722, E 500558 i SWEREF 99 TM.</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464-2025 karta knärot.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6698722, E 500558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