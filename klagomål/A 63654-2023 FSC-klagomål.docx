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63654-2023 i Gagnefs kommun</w:t>
      </w:r>
    </w:p>
    <w:p>
      <w:r>
        <w:t>Detta dokument behandlar höga naturvärden i avverkningsanmälan A 63654-2023 i Gagnefs kommun. Denna avverkningsanmälan inkom 2023-12-15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63654-2023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6704338, E 505476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