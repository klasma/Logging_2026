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46085-2025 i Gagnefs kommun</w:t>
      </w:r>
    </w:p>
    <w:p>
      <w:r>
        <w:t>Detta dokument behandlar höga naturvärden i avverkningsanmälan A 46085-2025 i Gagnefs kommun. Denna avverkningsanmälan inkom 2025-09-24 12:20:31 och omfattar 12,2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garnlav (NT), rosenticka (NT), tallticka (NT), talltita (NT, §4), tretåig hackspett (NT, §4), ullticka (NT), dropptaggsvamp (S), fjällig taggsvamp s.str. (S), grönpyrola (S), kattfotslav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46085-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6709943, E 491118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8.47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6085-2025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6709943, E 491118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